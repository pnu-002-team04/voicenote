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2019-5-7 Record File</w:t>
      </w:r>
    </w:p>
    <w:p>
      <w:r>
        <w:t>my name is Melvin but you can call me Jeanne is my nickname I listen to return the twenty-five I graduated from pusan National University last year I choose this University because it has a good reputation by Major with computer science engineering I choose this major because I would like to have a job in this field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